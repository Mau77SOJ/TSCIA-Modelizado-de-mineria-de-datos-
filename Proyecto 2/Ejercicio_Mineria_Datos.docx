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Ejercicio Práctico – Modelizado de Minería de Datos</w:t>
      </w:r>
    </w:p>
    <w:p>
      <w:r>
        <w:t>Este ejercicio está diseñado para aplicar los contenidos clave de la asignatura 'Modelizado de Minería de Datos', incluyendo preprocesamiento, visualización, modelado predictivo, y toma de decisiones basada en datos.</w:t>
      </w:r>
    </w:p>
    <w:p>
      <w:pPr>
        <w:pStyle w:val="Heading1"/>
      </w:pPr>
      <w:r>
        <w:t>Objetivo</w:t>
      </w:r>
    </w:p>
    <w:p>
      <w:r>
        <w:t>Predecir si un cliente realizará una recompra después de recibir una promoción, utilizando técnicas de modelado y visualización de datos.</w:t>
      </w:r>
    </w:p>
    <w:p>
      <w:pPr>
        <w:pStyle w:val="Heading1"/>
      </w:pPr>
      <w:r>
        <w:t>Dataset Sugerido</w:t>
      </w:r>
    </w:p>
    <w:p>
      <w:r>
        <w:t>Usar el archivo 'Mini_Proyecto_Clientes_Promociones.xlsx' con los siguientes campos:</w:t>
      </w:r>
    </w:p>
    <w:p>
      <w:r>
        <w:t>- Cliente_ID, Género, Edad, Recibió_Promo, Monto_Promocion, Recompra, Total_Compras, Ingreso_Mensual</w:t>
      </w:r>
    </w:p>
    <w:p>
      <w:pPr>
        <w:pStyle w:val="Heading1"/>
      </w:pPr>
      <w:r>
        <w:t>Pasos para realizar el ejercicio</w:t>
      </w:r>
    </w:p>
    <w:p>
      <w:r>
        <w:t>A continuación se detallan los pasos a seguir:</w:t>
      </w:r>
    </w:p>
    <w:p>
      <w:pPr>
        <w:pStyle w:val="Heading1"/>
      </w:pPr>
      <w:r>
        <w:t>1. Comprensión del Problema</w:t>
      </w:r>
    </w:p>
    <w:p>
      <w:r>
        <w:t>Contexto: Un área de marketing quiere saber si los clientes que recibieron promociones volverán a comprar.</w:t>
      </w:r>
    </w:p>
    <w:p>
      <w:r>
        <w:t>Preguntas guía:</w:t>
      </w:r>
    </w:p>
    <w:p>
      <w:r>
        <w:t>- ¿Recibir una promoción influye en la recompra?</w:t>
      </w:r>
    </w:p>
    <w:p>
      <w:r>
        <w:t>- ¿Importa el monto?</w:t>
      </w:r>
    </w:p>
    <w:p>
      <w:r>
        <w:t>- ¿Influyen edad o ingreso?</w:t>
      </w:r>
    </w:p>
    <w:p>
      <w:pPr>
        <w:pStyle w:val="Heading1"/>
      </w:pPr>
      <w:r>
        <w:t>2. Carga y Exploración del Dataset</w:t>
      </w:r>
    </w:p>
    <w:p>
      <w:r>
        <w:t>- Cargar los datos en Python o Excel.</w:t>
      </w:r>
    </w:p>
    <w:p>
      <w:r>
        <w:t>- Verificar datos faltantes, valores extremos, etc.</w:t>
      </w:r>
    </w:p>
    <w:p>
      <w:r>
        <w:t>- Analizar la distribución de las variables.</w:t>
      </w:r>
    </w:p>
    <w:p>
      <w:pPr>
        <w:pStyle w:val="Heading1"/>
      </w:pPr>
      <w:r>
        <w:t>3. Transformación y Codificación</w:t>
      </w:r>
    </w:p>
    <w:p>
      <w:r>
        <w:t>- Convertir variables categóricas a numéricas.</w:t>
      </w:r>
    </w:p>
    <w:p>
      <w:r>
        <w:t>- Crear nuevas variables si es necesario.</w:t>
      </w:r>
    </w:p>
    <w:p>
      <w:pPr>
        <w:pStyle w:val="Heading1"/>
      </w:pPr>
      <w:r>
        <w:t>4. Visualización de Relaciones Clave</w:t>
      </w:r>
    </w:p>
    <w:p>
      <w:r>
        <w:t>- Recompra vs. Monto de promoción.</w:t>
      </w:r>
    </w:p>
    <w:p>
      <w:r>
        <w:t>- Recompra vs. Ingreso mensual.</w:t>
      </w:r>
    </w:p>
    <w:p>
      <w:r>
        <w:t>- Distribución por género y edad.</w:t>
      </w:r>
    </w:p>
    <w:p>
      <w:pPr>
        <w:pStyle w:val="Heading1"/>
      </w:pPr>
      <w:r>
        <w:t>5. Modelado Predictivo – Clasificación</w:t>
      </w:r>
    </w:p>
    <w:p>
      <w:r>
        <w:t>- Modelo sugerido: Árbol de Decisión.</w:t>
      </w:r>
    </w:p>
    <w:p>
      <w:r>
        <w:t>- Entrenar, predecir y evaluar el modelo.</w:t>
      </w:r>
    </w:p>
    <w:p>
      <w:pPr>
        <w:pStyle w:val="Heading1"/>
      </w:pPr>
      <w:r>
        <w:t>6. Toma de Decisiones Basada en Visualización</w:t>
      </w:r>
    </w:p>
    <w:p>
      <w:r>
        <w:t>- Crear un dashboard simple con insights útiles para el equipo de marketing.</w:t>
      </w:r>
    </w:p>
    <w:p>
      <w:r>
        <w:t>- Identificar perfiles con mayor probabilidad de recompra.</w:t>
      </w:r>
    </w:p>
    <w:p>
      <w:pPr>
        <w:pStyle w:val="Heading1"/>
      </w:pPr>
      <w:r>
        <w:t>7. Preguntas para Discusión o Informe</w:t>
      </w:r>
    </w:p>
    <w:p>
      <w:r>
        <w:t>- ¿Qué variables son más importantes para predecir la recompra?</w:t>
      </w:r>
    </w:p>
    <w:p>
      <w:r>
        <w:t>- ¿Qué tipo de cliente conviene incentivar?</w:t>
      </w:r>
    </w:p>
    <w:p>
      <w:r>
        <w:t>- ¿Cómo comunicarías tus hallazgos a alguien sin conocimientos técnicos?</w:t>
      </w:r>
    </w:p>
    <w:p>
      <w:pPr>
        <w:pStyle w:val="Heading1"/>
      </w:pPr>
      <w:r>
        <w:t>Entregables (opcional)</w:t>
      </w:r>
    </w:p>
    <w:p>
      <w:r>
        <w:t>- Código en Jupyter Notebook o Python Script.</w:t>
      </w:r>
    </w:p>
    <w:p>
      <w:r>
        <w:t>- Visualizaciones relevantes.</w:t>
      </w:r>
    </w:p>
    <w:p>
      <w:r>
        <w:t>- Informe con introducción, análisis, resultados, y recomendaciones.</w:t>
      </w:r>
    </w:p>
    <w:p>
      <w:pPr>
        <w:pStyle w:val="Heading1"/>
      </w:pPr>
      <w:r>
        <w:t>Rúbrica de Evaluación (opcional)</w:t>
      </w:r>
    </w:p>
    <w:p>
      <w:r>
        <w:t>- Análisis Exploratorio: 20%</w:t>
      </w:r>
    </w:p>
    <w:p>
      <w:r>
        <w:t>- Preprocesamiento de datos: 15%</w:t>
      </w:r>
    </w:p>
    <w:p>
      <w:r>
        <w:t>- Modelado predictivo: 25%</w:t>
      </w:r>
    </w:p>
    <w:p>
      <w:r>
        <w:t>- Visualización: 15%</w:t>
      </w:r>
    </w:p>
    <w:p>
      <w:r>
        <w:t>- Interpretación y comunicación de resultados: 25%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